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0E71" w14:textId="3C6C817D" w:rsidR="003F7E48" w:rsidRPr="003F7E48" w:rsidRDefault="003F7E48" w:rsidP="003F7E48">
      <w:pPr>
        <w:pStyle w:val="Heading1"/>
        <w:jc w:val="center"/>
        <w:rPr>
          <w:color w:val="000000" w:themeColor="text1"/>
          <w:u w:val="single"/>
        </w:rPr>
      </w:pPr>
      <w:r w:rsidRPr="003F7E48">
        <w:rPr>
          <w:color w:val="000000" w:themeColor="text1"/>
          <w:u w:val="single"/>
        </w:rPr>
        <w:t>Lab 1 – Tasks Solutions</w:t>
      </w:r>
    </w:p>
    <w:p w14:paraId="50898F9F" w14:textId="62F1652B" w:rsidR="00906CB6" w:rsidRPr="003F7E48" w:rsidRDefault="00000000">
      <w:pPr>
        <w:pStyle w:val="Heading1"/>
        <w:rPr>
          <w:color w:val="000000" w:themeColor="text1"/>
        </w:rPr>
      </w:pPr>
      <w:r w:rsidRPr="003F7E48">
        <w:rPr>
          <w:color w:val="000000" w:themeColor="text1"/>
        </w:rPr>
        <w:t>Solution for Task 1: Declaring and Initializing Variables</w:t>
      </w:r>
    </w:p>
    <w:p w14:paraId="4857B222" w14:textId="2B7B8E48" w:rsidR="00906CB6" w:rsidRPr="003F7E48" w:rsidRDefault="00000000">
      <w:pPr>
        <w:rPr>
          <w:color w:val="000000" w:themeColor="text1"/>
        </w:rPr>
      </w:pP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>#include &lt;iostream&gt;</w:t>
      </w:r>
      <w:r w:rsidRPr="003F7E48">
        <w:rPr>
          <w:color w:val="000000" w:themeColor="text1"/>
        </w:rPr>
        <w:br/>
        <w:t>#include &lt;string&gt;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>int main() {</w:t>
      </w:r>
      <w:r w:rsidRPr="003F7E48">
        <w:rPr>
          <w:color w:val="000000" w:themeColor="text1"/>
        </w:rPr>
        <w:br/>
        <w:t xml:space="preserve">    // Declare and initialize variables</w:t>
      </w:r>
      <w:r w:rsidRPr="003F7E48">
        <w:rPr>
          <w:color w:val="000000" w:themeColor="text1"/>
        </w:rPr>
        <w:br/>
        <w:t xml:space="preserve">    int age = 20;</w:t>
      </w:r>
      <w:r w:rsidRPr="003F7E48">
        <w:rPr>
          <w:color w:val="000000" w:themeColor="text1"/>
        </w:rPr>
        <w:br/>
        <w:t xml:space="preserve">    float height = 1.65;</w:t>
      </w:r>
      <w:r w:rsidRPr="003F7E48">
        <w:rPr>
          <w:color w:val="000000" w:themeColor="text1"/>
        </w:rPr>
        <w:br/>
        <w:t xml:space="preserve">    char grade = 'B';</w:t>
      </w:r>
      <w:r w:rsidRPr="003F7E48">
        <w:rPr>
          <w:color w:val="000000" w:themeColor="text1"/>
        </w:rPr>
        <w:br/>
        <w:t xml:space="preserve">    std::string name = "Alice";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Display initial values</w:t>
      </w:r>
      <w:r w:rsidRPr="003F7E48">
        <w:rPr>
          <w:color w:val="000000" w:themeColor="text1"/>
        </w:rPr>
        <w:br/>
        <w:t xml:space="preserve">    std::cout &lt;&lt; "Initial values:" &lt;&lt; std::endl;</w:t>
      </w:r>
      <w:r w:rsidRPr="003F7E48">
        <w:rPr>
          <w:color w:val="000000" w:themeColor="text1"/>
        </w:rPr>
        <w:br/>
        <w:t xml:space="preserve">    std::cout &lt;&lt; "Name: " &lt;&lt; name &lt;&lt; ", Age: " &lt;&lt; age &lt;&lt; ", Height: " &lt;&lt; height &lt;&lt; ", Grade: " &lt;&lt; grade &lt;&lt; std::endl;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Update variables</w:t>
      </w:r>
      <w:r w:rsidRPr="003F7E48">
        <w:rPr>
          <w:color w:val="000000" w:themeColor="text1"/>
        </w:rPr>
        <w:br/>
        <w:t xml:space="preserve">    name = "Bob";</w:t>
      </w:r>
      <w:r w:rsidRPr="003F7E48">
        <w:rPr>
          <w:color w:val="000000" w:themeColor="text1"/>
        </w:rPr>
        <w:br/>
        <w:t xml:space="preserve">    age = 22;</w:t>
      </w:r>
      <w:r w:rsidRPr="003F7E48">
        <w:rPr>
          <w:color w:val="000000" w:themeColor="text1"/>
        </w:rPr>
        <w:br/>
        <w:t xml:space="preserve">    height = 1.75;</w:t>
      </w:r>
      <w:r w:rsidRPr="003F7E48">
        <w:rPr>
          <w:color w:val="000000" w:themeColor="text1"/>
        </w:rPr>
        <w:br/>
        <w:t xml:space="preserve">    grade = 'A';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Display updated values</w:t>
      </w:r>
      <w:r w:rsidRPr="003F7E48">
        <w:rPr>
          <w:color w:val="000000" w:themeColor="text1"/>
        </w:rPr>
        <w:br/>
        <w:t xml:space="preserve">    std::cout &lt;&lt; "Updated values:" &lt;&lt; std::endl;</w:t>
      </w:r>
      <w:r w:rsidRPr="003F7E48">
        <w:rPr>
          <w:color w:val="000000" w:themeColor="text1"/>
        </w:rPr>
        <w:br/>
        <w:t xml:space="preserve">    std::cout &lt;&lt; "Name: " &lt;&lt; name &lt;&lt; ", Age: " &lt;&lt; age &lt;&lt; ", Height: " &lt;&lt; height &lt;&lt; ", Grade: " &lt;&lt; grade &lt;&lt; std::endl;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return 0;</w:t>
      </w:r>
      <w:r w:rsidRPr="003F7E48">
        <w:rPr>
          <w:color w:val="000000" w:themeColor="text1"/>
        </w:rPr>
        <w:br/>
        <w:t>}</w:t>
      </w:r>
      <w:r w:rsidRPr="003F7E48">
        <w:rPr>
          <w:color w:val="000000" w:themeColor="text1"/>
        </w:rPr>
        <w:br/>
      </w:r>
    </w:p>
    <w:p w14:paraId="6759A75A" w14:textId="77777777" w:rsidR="00906CB6" w:rsidRPr="003F7E48" w:rsidRDefault="00000000">
      <w:pPr>
        <w:pStyle w:val="Heading1"/>
        <w:rPr>
          <w:color w:val="000000" w:themeColor="text1"/>
        </w:rPr>
      </w:pPr>
      <w:r w:rsidRPr="003F7E48">
        <w:rPr>
          <w:color w:val="000000" w:themeColor="text1"/>
        </w:rPr>
        <w:t>Solution for Task 2: Arithmetic Operations with User Input</w:t>
      </w:r>
    </w:p>
    <w:p w14:paraId="75762233" w14:textId="4A4BE4E1" w:rsidR="00906CB6" w:rsidRPr="003F7E48" w:rsidRDefault="00000000">
      <w:pPr>
        <w:rPr>
          <w:color w:val="000000" w:themeColor="text1"/>
        </w:rPr>
      </w:pPr>
      <w:r w:rsidRPr="003F7E48">
        <w:rPr>
          <w:color w:val="000000" w:themeColor="text1"/>
        </w:rPr>
        <w:br/>
        <w:t>#include &lt;iostream&gt;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lastRenderedPageBreak/>
        <w:t>int main() {</w:t>
      </w:r>
      <w:r w:rsidRPr="003F7E48">
        <w:rPr>
          <w:color w:val="000000" w:themeColor="text1"/>
        </w:rPr>
        <w:br/>
        <w:t xml:space="preserve">    int num1, num2;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Input two integers from the user</w:t>
      </w:r>
      <w:r w:rsidRPr="003F7E48">
        <w:rPr>
          <w:color w:val="000000" w:themeColor="text1"/>
        </w:rPr>
        <w:br/>
        <w:t xml:space="preserve">    std::cout &lt;&lt; "Enter the first number: ";</w:t>
      </w:r>
      <w:r w:rsidRPr="003F7E48">
        <w:rPr>
          <w:color w:val="000000" w:themeColor="text1"/>
        </w:rPr>
        <w:br/>
        <w:t xml:space="preserve">    std::cin &gt;&gt; num1;</w:t>
      </w:r>
      <w:r w:rsidRPr="003F7E48">
        <w:rPr>
          <w:color w:val="000000" w:themeColor="text1"/>
        </w:rPr>
        <w:br/>
        <w:t xml:space="preserve">    std::cout &lt;&lt; "Enter the second number: ";</w:t>
      </w:r>
      <w:r w:rsidRPr="003F7E48">
        <w:rPr>
          <w:color w:val="000000" w:themeColor="text1"/>
        </w:rPr>
        <w:br/>
        <w:t xml:space="preserve">    std::cin &gt;&gt; num2;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Perform arithmetic operations</w:t>
      </w:r>
      <w:r w:rsidRPr="003F7E48">
        <w:rPr>
          <w:color w:val="000000" w:themeColor="text1"/>
        </w:rPr>
        <w:br/>
        <w:t xml:space="preserve">    int sum = num1 + num2;</w:t>
      </w:r>
      <w:r w:rsidRPr="003F7E48">
        <w:rPr>
          <w:color w:val="000000" w:themeColor="text1"/>
        </w:rPr>
        <w:br/>
        <w:t xml:space="preserve">    int difference = num1 - num2;</w:t>
      </w:r>
      <w:r w:rsidRPr="003F7E48">
        <w:rPr>
          <w:color w:val="000000" w:themeColor="text1"/>
        </w:rPr>
        <w:br/>
        <w:t xml:space="preserve">    int product = num1 * num2;</w:t>
      </w:r>
      <w:r w:rsidRPr="003F7E48">
        <w:rPr>
          <w:color w:val="000000" w:themeColor="text1"/>
        </w:rPr>
        <w:br/>
        <w:t xml:space="preserve">    float quotient = static_cast&lt;float&gt;(num1) / num2; // Type casting for float division</w:t>
      </w:r>
      <w:r w:rsidRPr="003F7E48">
        <w:rPr>
          <w:color w:val="000000" w:themeColor="text1"/>
        </w:rPr>
        <w:br/>
        <w:t xml:space="preserve">    int remainder = num1 % num2;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Display the results</w:t>
      </w:r>
      <w:r w:rsidRPr="003F7E48">
        <w:rPr>
          <w:color w:val="000000" w:themeColor="text1"/>
        </w:rPr>
        <w:br/>
        <w:t xml:space="preserve">    std::cout &lt;&lt; "Addition: " &lt;&lt; sum &lt;&lt; std::endl;</w:t>
      </w:r>
      <w:r w:rsidRPr="003F7E48">
        <w:rPr>
          <w:color w:val="000000" w:themeColor="text1"/>
        </w:rPr>
        <w:br/>
        <w:t xml:space="preserve">    std::cout &lt;&lt; "Subtraction: " &lt;&lt; difference &lt;&lt; std::endl;</w:t>
      </w:r>
      <w:r w:rsidRPr="003F7E48">
        <w:rPr>
          <w:color w:val="000000" w:themeColor="text1"/>
        </w:rPr>
        <w:br/>
        <w:t xml:space="preserve">    std::cout &lt;&lt; "Multiplication: " &lt;&lt; product &lt;&lt; std::endl;</w:t>
      </w:r>
      <w:r w:rsidRPr="003F7E48">
        <w:rPr>
          <w:color w:val="000000" w:themeColor="text1"/>
        </w:rPr>
        <w:br/>
        <w:t xml:space="preserve">    std::cout &lt;&lt; "Division: " &lt;&lt; quotient &lt;&lt; std::endl;</w:t>
      </w:r>
      <w:r w:rsidRPr="003F7E48">
        <w:rPr>
          <w:color w:val="000000" w:themeColor="text1"/>
        </w:rPr>
        <w:br/>
        <w:t xml:space="preserve">    std::cout &lt;&lt; "Modulus: " &lt;&lt; remainder &lt;&lt; std::endl;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return 0;</w:t>
      </w:r>
      <w:r w:rsidRPr="003F7E48">
        <w:rPr>
          <w:color w:val="000000" w:themeColor="text1"/>
        </w:rPr>
        <w:br/>
        <w:t>}</w:t>
      </w:r>
      <w:r w:rsidRPr="003F7E48">
        <w:rPr>
          <w:color w:val="000000" w:themeColor="text1"/>
        </w:rPr>
        <w:br/>
      </w:r>
    </w:p>
    <w:p w14:paraId="500AFE0E" w14:textId="77777777" w:rsidR="00906CB6" w:rsidRPr="003F7E48" w:rsidRDefault="00000000">
      <w:pPr>
        <w:pStyle w:val="Heading1"/>
        <w:rPr>
          <w:color w:val="000000" w:themeColor="text1"/>
        </w:rPr>
      </w:pPr>
      <w:r w:rsidRPr="003F7E48">
        <w:rPr>
          <w:color w:val="000000" w:themeColor="text1"/>
        </w:rPr>
        <w:t>Solution for Task 3: Variable Scope and Lifetime</w:t>
      </w:r>
    </w:p>
    <w:p w14:paraId="50C13EC5" w14:textId="5E74E550" w:rsidR="00906CB6" w:rsidRPr="003F7E48" w:rsidRDefault="00000000">
      <w:pPr>
        <w:rPr>
          <w:color w:val="000000" w:themeColor="text1"/>
        </w:rPr>
      </w:pPr>
      <w:r w:rsidRPr="003F7E48">
        <w:rPr>
          <w:color w:val="000000" w:themeColor="text1"/>
        </w:rPr>
        <w:br/>
        <w:t>#include &lt;iostream&gt;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>// Global variable</w:t>
      </w:r>
      <w:r w:rsidRPr="003F7E48">
        <w:rPr>
          <w:color w:val="000000" w:themeColor="text1"/>
        </w:rPr>
        <w:br/>
        <w:t>int globalVar = 0;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>void demoFunction() {</w:t>
      </w:r>
      <w:r w:rsidRPr="003F7E48">
        <w:rPr>
          <w:color w:val="000000" w:themeColor="text1"/>
        </w:rPr>
        <w:br/>
        <w:t xml:space="preserve">    // Local variable</w:t>
      </w:r>
      <w:r w:rsidRPr="003F7E48">
        <w:rPr>
          <w:color w:val="000000" w:themeColor="text1"/>
        </w:rPr>
        <w:br/>
        <w:t xml:space="preserve">    int localVar = 0;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Static variable</w:t>
      </w:r>
      <w:r w:rsidRPr="003F7E48">
        <w:rPr>
          <w:color w:val="000000" w:themeColor="text1"/>
        </w:rPr>
        <w:br/>
        <w:t xml:space="preserve">    static int staticVar = 0;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Increment all variables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lastRenderedPageBreak/>
        <w:t xml:space="preserve">    localVar++;</w:t>
      </w:r>
      <w:r w:rsidRPr="003F7E48">
        <w:rPr>
          <w:color w:val="000000" w:themeColor="text1"/>
        </w:rPr>
        <w:br/>
        <w:t xml:space="preserve">    staticVar++;</w:t>
      </w:r>
      <w:r w:rsidRPr="003F7E48">
        <w:rPr>
          <w:color w:val="000000" w:themeColor="text1"/>
        </w:rPr>
        <w:br/>
        <w:t xml:space="preserve">    globalVar++;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Display the values</w:t>
      </w:r>
      <w:r w:rsidRPr="003F7E48">
        <w:rPr>
          <w:color w:val="000000" w:themeColor="text1"/>
        </w:rPr>
        <w:br/>
        <w:t xml:space="preserve">    std::cout &lt;&lt; "Local: " &lt;&lt; localVar &lt;&lt; ", Static: " &lt;&lt; staticVar &lt;&lt; ", Global: " &lt;&lt; globalVar &lt;&lt; std::endl;</w:t>
      </w:r>
      <w:r w:rsidRPr="003F7E48">
        <w:rPr>
          <w:color w:val="000000" w:themeColor="text1"/>
        </w:rPr>
        <w:br/>
        <w:t>}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>int main() {</w:t>
      </w:r>
      <w:r w:rsidRPr="003F7E48">
        <w:rPr>
          <w:color w:val="000000" w:themeColor="text1"/>
        </w:rPr>
        <w:br/>
        <w:t xml:space="preserve">    // Call the function multiple times</w:t>
      </w:r>
      <w:r w:rsidRPr="003F7E48">
        <w:rPr>
          <w:color w:val="000000" w:themeColor="text1"/>
        </w:rPr>
        <w:br/>
        <w:t xml:space="preserve">    demoFunction();</w:t>
      </w:r>
      <w:r w:rsidRPr="003F7E48">
        <w:rPr>
          <w:color w:val="000000" w:themeColor="text1"/>
        </w:rPr>
        <w:br/>
        <w:t xml:space="preserve">    demoFunction();</w:t>
      </w:r>
      <w:r w:rsidRPr="003F7E48">
        <w:rPr>
          <w:color w:val="000000" w:themeColor="text1"/>
        </w:rPr>
        <w:br/>
        <w:t xml:space="preserve">    demoFunction();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return 0;</w:t>
      </w:r>
      <w:r w:rsidRPr="003F7E48">
        <w:rPr>
          <w:color w:val="000000" w:themeColor="text1"/>
        </w:rPr>
        <w:br/>
        <w:t>}</w:t>
      </w:r>
      <w:r w:rsidRPr="003F7E48">
        <w:rPr>
          <w:color w:val="000000" w:themeColor="text1"/>
        </w:rPr>
        <w:br/>
      </w:r>
    </w:p>
    <w:p w14:paraId="2091E3AF" w14:textId="77777777" w:rsidR="00906CB6" w:rsidRPr="003F7E48" w:rsidRDefault="00000000">
      <w:pPr>
        <w:pStyle w:val="Heading1"/>
        <w:rPr>
          <w:color w:val="000000" w:themeColor="text1"/>
        </w:rPr>
      </w:pPr>
      <w:r w:rsidRPr="003F7E48">
        <w:rPr>
          <w:color w:val="000000" w:themeColor="text1"/>
        </w:rPr>
        <w:t>Solution for Task 4: Type Casting and Conversion</w:t>
      </w:r>
    </w:p>
    <w:p w14:paraId="17D87B6E" w14:textId="7921C8ED" w:rsidR="00906CB6" w:rsidRPr="003F7E48" w:rsidRDefault="00000000">
      <w:pPr>
        <w:rPr>
          <w:color w:val="000000" w:themeColor="text1"/>
        </w:rPr>
      </w:pPr>
      <w:r w:rsidRPr="003F7E48">
        <w:rPr>
          <w:color w:val="000000" w:themeColor="text1"/>
        </w:rPr>
        <w:br/>
        <w:t>#include &lt;iostream&gt;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>int main() {</w:t>
      </w:r>
      <w:r w:rsidRPr="003F7E48">
        <w:rPr>
          <w:color w:val="000000" w:themeColor="text1"/>
        </w:rPr>
        <w:br/>
        <w:t xml:space="preserve">    int num1, num2;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Input two integers from the user</w:t>
      </w:r>
      <w:r w:rsidRPr="003F7E48">
        <w:rPr>
          <w:color w:val="000000" w:themeColor="text1"/>
        </w:rPr>
        <w:br/>
        <w:t xml:space="preserve">    std::cout &lt;&lt; "Enter the first number: ";</w:t>
      </w:r>
      <w:r w:rsidRPr="003F7E48">
        <w:rPr>
          <w:color w:val="000000" w:themeColor="text1"/>
        </w:rPr>
        <w:br/>
        <w:t xml:space="preserve">    std::cin &gt;&gt; num1;</w:t>
      </w:r>
      <w:r w:rsidRPr="003F7E48">
        <w:rPr>
          <w:color w:val="000000" w:themeColor="text1"/>
        </w:rPr>
        <w:br/>
        <w:t xml:space="preserve">    std::cout &lt;&lt; "Enter the second number: ";</w:t>
      </w:r>
      <w:r w:rsidRPr="003F7E48">
        <w:rPr>
          <w:color w:val="000000" w:themeColor="text1"/>
        </w:rPr>
        <w:br/>
        <w:t xml:space="preserve">    std::cin &gt;&gt; num2;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Implicit type casting (integer division)</w:t>
      </w:r>
      <w:r w:rsidRPr="003F7E48">
        <w:rPr>
          <w:color w:val="000000" w:themeColor="text1"/>
        </w:rPr>
        <w:br/>
        <w:t xml:space="preserve">    int resultWithoutCasting = num1 / num2;</w:t>
      </w:r>
      <w:r w:rsidRPr="003F7E48">
        <w:rPr>
          <w:color w:val="000000" w:themeColor="text1"/>
        </w:rPr>
        <w:br/>
        <w:t xml:space="preserve">    std::cout &lt;&lt; "Result without type casting: " &lt;&lt; resultWithoutCasting &lt;&lt; std::endl;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Explicit type casting (float division)</w:t>
      </w:r>
      <w:r w:rsidRPr="003F7E48">
        <w:rPr>
          <w:color w:val="000000" w:themeColor="text1"/>
        </w:rPr>
        <w:br/>
        <w:t xml:space="preserve">    float resultWithCasting = static_cast&lt;float&gt;(num1) / num2;</w:t>
      </w:r>
      <w:r w:rsidRPr="003F7E48">
        <w:rPr>
          <w:color w:val="000000" w:themeColor="text1"/>
        </w:rPr>
        <w:br/>
        <w:t xml:space="preserve">    std::cout &lt;&lt; "Result with type casting: " &lt;&lt; resultWithCasting &lt;&lt; std::endl;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return 0;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lastRenderedPageBreak/>
        <w:t>}</w:t>
      </w:r>
      <w:r w:rsidRPr="003F7E48">
        <w:rPr>
          <w:color w:val="000000" w:themeColor="text1"/>
        </w:rPr>
        <w:br/>
      </w:r>
    </w:p>
    <w:p w14:paraId="6703F00B" w14:textId="77777777" w:rsidR="00906CB6" w:rsidRPr="003F7E48" w:rsidRDefault="00000000">
      <w:pPr>
        <w:pStyle w:val="Heading1"/>
        <w:rPr>
          <w:color w:val="000000" w:themeColor="text1"/>
        </w:rPr>
      </w:pPr>
      <w:r w:rsidRPr="003F7E48">
        <w:rPr>
          <w:color w:val="000000" w:themeColor="text1"/>
        </w:rPr>
        <w:t>Solution for Task 5: Complex Arithmetic Expression and Precedence</w:t>
      </w:r>
    </w:p>
    <w:p w14:paraId="1D1CC1F8" w14:textId="71FD290C" w:rsidR="00906CB6" w:rsidRPr="003F7E48" w:rsidRDefault="00000000">
      <w:pPr>
        <w:rPr>
          <w:color w:val="000000" w:themeColor="text1"/>
        </w:rPr>
      </w:pPr>
      <w:r w:rsidRPr="003F7E48">
        <w:rPr>
          <w:color w:val="000000" w:themeColor="text1"/>
        </w:rPr>
        <w:br/>
        <w:t>#include &lt;iostream&gt;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>int main() {</w:t>
      </w:r>
      <w:r w:rsidRPr="003F7E48">
        <w:rPr>
          <w:color w:val="000000" w:themeColor="text1"/>
        </w:rPr>
        <w:br/>
        <w:t xml:space="preserve">    // Without parentheses</w:t>
      </w:r>
      <w:r w:rsidRPr="003F7E48">
        <w:rPr>
          <w:color w:val="000000" w:themeColor="text1"/>
        </w:rPr>
        <w:br/>
        <w:t xml:space="preserve">    int resultWithoutParentheses = 5 + 3 * 2 / 4 - 1;</w:t>
      </w:r>
      <w:r w:rsidRPr="003F7E48">
        <w:rPr>
          <w:color w:val="000000" w:themeColor="text1"/>
        </w:rPr>
        <w:br/>
        <w:t xml:space="preserve">    std::cout &lt;&lt; "Result without parentheses: " &lt;&lt; resultWithoutParentheses &lt;&lt; std::endl;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// With parentheses</w:t>
      </w:r>
      <w:r w:rsidRPr="003F7E48">
        <w:rPr>
          <w:color w:val="000000" w:themeColor="text1"/>
        </w:rPr>
        <w:br/>
        <w:t xml:space="preserve">    float resultWithParentheses = (5 + 3) * (2 / (4 - 1));</w:t>
      </w:r>
      <w:r w:rsidRPr="003F7E48">
        <w:rPr>
          <w:color w:val="000000" w:themeColor="text1"/>
        </w:rPr>
        <w:br/>
        <w:t xml:space="preserve">    std::cout &lt;&lt; "Result with parentheses: " &lt;&lt; resultWithParentheses &lt;&lt; std::endl;</w:t>
      </w:r>
      <w:r w:rsidRPr="003F7E48">
        <w:rPr>
          <w:color w:val="000000" w:themeColor="text1"/>
        </w:rPr>
        <w:br/>
      </w:r>
      <w:r w:rsidRPr="003F7E48">
        <w:rPr>
          <w:color w:val="000000" w:themeColor="text1"/>
        </w:rPr>
        <w:br/>
        <w:t xml:space="preserve">    return 0;</w:t>
      </w:r>
      <w:r w:rsidRPr="003F7E48">
        <w:rPr>
          <w:color w:val="000000" w:themeColor="text1"/>
        </w:rPr>
        <w:br/>
        <w:t>}</w:t>
      </w:r>
      <w:r w:rsidRPr="003F7E48">
        <w:rPr>
          <w:color w:val="000000" w:themeColor="text1"/>
        </w:rPr>
        <w:br/>
      </w:r>
    </w:p>
    <w:sectPr w:rsidR="00906CB6" w:rsidRPr="003F7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23288">
    <w:abstractNumId w:val="8"/>
  </w:num>
  <w:num w:numId="2" w16cid:durableId="1901549904">
    <w:abstractNumId w:val="6"/>
  </w:num>
  <w:num w:numId="3" w16cid:durableId="1432628557">
    <w:abstractNumId w:val="5"/>
  </w:num>
  <w:num w:numId="4" w16cid:durableId="1424912678">
    <w:abstractNumId w:val="4"/>
  </w:num>
  <w:num w:numId="5" w16cid:durableId="1904440042">
    <w:abstractNumId w:val="7"/>
  </w:num>
  <w:num w:numId="6" w16cid:durableId="113639479">
    <w:abstractNumId w:val="3"/>
  </w:num>
  <w:num w:numId="7" w16cid:durableId="1670643996">
    <w:abstractNumId w:val="2"/>
  </w:num>
  <w:num w:numId="8" w16cid:durableId="1692800082">
    <w:abstractNumId w:val="1"/>
  </w:num>
  <w:num w:numId="9" w16cid:durableId="156194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BAB"/>
    <w:rsid w:val="0029639D"/>
    <w:rsid w:val="00326F90"/>
    <w:rsid w:val="003F7E48"/>
    <w:rsid w:val="00906CB6"/>
    <w:rsid w:val="00AA1D8D"/>
    <w:rsid w:val="00B47730"/>
    <w:rsid w:val="00CB0664"/>
    <w:rsid w:val="00E220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1ABEC"/>
  <w14:defaultImageDpi w14:val="300"/>
  <w15:docId w15:val="{C0AFC2A9-53E3-304B-A6E5-A3B049A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Asad, Muhammad</cp:lastModifiedBy>
  <cp:revision>3</cp:revision>
  <dcterms:created xsi:type="dcterms:W3CDTF">2013-12-23T23:15:00Z</dcterms:created>
  <dcterms:modified xsi:type="dcterms:W3CDTF">2024-09-24T13:06:00Z</dcterms:modified>
  <cp:category/>
</cp:coreProperties>
</file>